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Experiencing college life?.</w:t>
      </w:r>
    </w:p>
    <w:p>
      <w:pPr>
        <w:rPr>
          <w:rFonts w:hint="default"/>
          <w:lang w:val="en-US"/>
        </w:rPr>
      </w:pPr>
    </w:p>
    <w:p>
      <w:pPr>
        <w:rPr>
          <w:rFonts w:hint="default"/>
          <w:lang w:val="en-US"/>
        </w:rPr>
      </w:pPr>
      <w:r>
        <w:rPr>
          <w:rFonts w:hint="default"/>
          <w:lang w:val="en-US"/>
        </w:rPr>
        <w:t>Bạn, vừa bước chân lên môi trường đại học, căn bản không biết lựa chọn hướng đi như thế nào, bạn sợ rằng lựa chọn của mình sẽ trở thành sai lầm.</w:t>
      </w:r>
    </w:p>
    <w:p>
      <w:pPr>
        <w:rPr>
          <w:rFonts w:hint="default"/>
          <w:lang w:val="en-US"/>
        </w:rPr>
      </w:pPr>
    </w:p>
    <w:p>
      <w:pPr>
        <w:rPr>
          <w:rFonts w:hint="default"/>
          <w:lang w:val="en-US"/>
        </w:rPr>
      </w:pPr>
      <w:r>
        <w:rPr>
          <w:rFonts w:hint="default"/>
          <w:lang w:val="en-US"/>
        </w:rPr>
        <w:t>Bé Tư - Một nàng tiên bé nhỏ xuất hiện để giúp đỡ bạn, giúp bạn [ Trãi Nghiệm Cuộc Sống Đại Học ] trong huyễn cảnh.</w:t>
      </w:r>
    </w:p>
    <w:p>
      <w:pPr>
        <w:rPr>
          <w:rFonts w:hint="default"/>
          <w:lang w:val="en-US"/>
        </w:rPr>
      </w:pPr>
    </w:p>
    <w:p>
      <w:pPr>
        <w:rPr>
          <w:rFonts w:hint="default"/>
          <w:lang w:val="en-US"/>
        </w:rPr>
      </w:pPr>
      <w:r>
        <w:rPr>
          <w:rFonts w:hint="default"/>
          <w:lang w:val="en-US"/>
        </w:rPr>
        <w:t>Để bạn tìm ra hướng đi phù hợp với mình nhất.</w:t>
      </w:r>
    </w:p>
    <w:p>
      <w:pPr>
        <w:rPr>
          <w:rFonts w:hint="default"/>
          <w:lang w:val="en-US"/>
        </w:rPr>
      </w:pPr>
    </w:p>
    <w:p>
      <w:pPr>
        <w:rPr>
          <w:rFonts w:hint="default"/>
          <w:lang w:val="en-US"/>
        </w:rPr>
      </w:pPr>
      <w:r>
        <w:rPr>
          <w:rFonts w:hint="default"/>
          <w:lang w:val="en-US"/>
        </w:rPr>
        <w:t>[Lựa Chọn Ngành].</w:t>
      </w:r>
    </w:p>
    <w:p>
      <w:pPr>
        <w:rPr>
          <w:rFonts w:hint="default"/>
          <w:lang w:val="en-US"/>
        </w:rPr>
      </w:pPr>
    </w:p>
    <w:p>
      <w:pPr>
        <w:rPr>
          <w:rFonts w:hint="default"/>
          <w:lang w:val="en-US"/>
        </w:rPr>
      </w:pPr>
      <w:bookmarkStart w:id="0" w:name="_GoBack"/>
      <w:bookmarkEnd w:id="0"/>
    </w:p>
    <w:p>
      <w:pPr>
        <w:rPr>
          <w:rFonts w:hint="default"/>
          <w:lang w:val="en-US"/>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footnotePr>
    <w:footnote w:id="0"/>
    <w:footnote w:id="1"/>
  </w:foot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454DC9"/>
    <w:rsid w:val="0C4E7DBD"/>
    <w:rsid w:val="17DD1CB2"/>
    <w:rsid w:val="1A5204BD"/>
    <w:rsid w:val="29784198"/>
    <w:rsid w:val="314A4588"/>
    <w:rsid w:val="35FA219E"/>
    <w:rsid w:val="456C4C74"/>
    <w:rsid w:val="48D43D0B"/>
    <w:rsid w:val="50532ED8"/>
    <w:rsid w:val="52DE0004"/>
    <w:rsid w:val="52E63BE0"/>
    <w:rsid w:val="63317BC9"/>
    <w:rsid w:val="687F6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before="120" w:after="120"/>
    </w:pPr>
    <w:rPr>
      <w:rFonts w:ascii="Times New Roman" w:hAnsi="Times New Roman"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2022-08-05T06:02:00Z</dcterms:created>
  <dc:creator>Gia Lộc Phạm</dc:creator>
  <cp:lastModifiedBy>Gia Lộc Phạm</cp:lastModifiedBy>
  <dcterms:modified xsi:type="dcterms:W3CDTF">2023-05-10T03:33:53Z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004FB8B72C294F4E91AEFBA1F447CED7</vt:lpwstr>
  </property>
</Properties>
</file>